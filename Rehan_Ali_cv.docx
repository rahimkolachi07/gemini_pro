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Rehan Ali</w:t>
      </w:r>
    </w:p>
    <w:p>
      <w:pPr>
        <w:pStyle w:val="Heading2"/>
      </w:pPr>
      <w:r>
        <w:t>Summary</w:t>
      </w:r>
    </w:p>
    <w:p>
      <w:r>
        <w:t>A highly motivated and experienced Software Engineer dedicated to developing and maintaining high-performance and efficient software solutions. Proficient in multiple programming languages and software development methodologies. Possesses strong analytical, problem-solving, and communication skills. Passionate about using technology to solve real-world problems and make a positive impact.</w:t>
      </w:r>
    </w:p>
    <w:p>
      <w:pPr>
        <w:pStyle w:val="Heading2"/>
      </w:pPr>
      <w:r>
        <w:t>Skills</w:t>
      </w:r>
    </w:p>
    <w:p>
      <w:r>
        <w:t>- Programming Languages: Java, Python, C++, JavaScript</w:t>
        <w:br/>
        <w:t>- Software Development Methodologies: Agile, Scrum, Kanban</w:t>
        <w:br/>
        <w:t>- Databases: MySQL, PostgreSQL, Oracle</w:t>
        <w:br/>
        <w:t>- Cloud Computing: AWS, Azure, Google Cloud</w:t>
        <w:br/>
        <w:t>- DevOps Tools: Jenkins, Docker, Kubernetes</w:t>
        <w:br/>
        <w:t>- Version Control Systems: Git, SVN</w:t>
        <w:br/>
        <w:t>- Communication and Collaboration Tools: Slack, Jira, Trello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